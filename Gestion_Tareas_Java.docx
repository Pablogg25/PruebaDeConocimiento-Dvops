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9E4A" w14:textId="77777777" w:rsidR="003610A4" w:rsidRDefault="00000000">
      <w:pPr>
        <w:pStyle w:val="Ttulo"/>
      </w:pPr>
      <w:proofErr w:type="spellStart"/>
      <w:r>
        <w:t>Gestión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con Java, JUnit y GitHub</w:t>
      </w:r>
    </w:p>
    <w:p w14:paraId="58457956" w14:textId="77777777" w:rsidR="003610A4" w:rsidRDefault="00000000">
      <w:pPr>
        <w:pStyle w:val="Ttulo1"/>
      </w:pPr>
      <w:proofErr w:type="spellStart"/>
      <w:r>
        <w:t>Introducción</w:t>
      </w:r>
      <w:proofErr w:type="spellEnd"/>
    </w:p>
    <w:p w14:paraId="7C4CCD21" w14:textId="77777777" w:rsidR="003610A4" w:rsidRDefault="00000000">
      <w:r>
        <w:t xml:space="preserve">Una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. Hasta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encargados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se </w:t>
      </w:r>
      <w:proofErr w:type="spellStart"/>
      <w:r>
        <w:t>manejaban</w:t>
      </w:r>
      <w:proofErr w:type="spellEnd"/>
      <w:r>
        <w:t xml:space="preserve"> con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sueltas</w:t>
      </w:r>
      <w:proofErr w:type="spellEnd"/>
      <w:r>
        <w:t xml:space="preserve"> o </w:t>
      </w:r>
      <w:proofErr w:type="spellStart"/>
      <w:r>
        <w:t>recordatorios</w:t>
      </w:r>
      <w:proofErr w:type="spellEnd"/>
      <w:r>
        <w:t xml:space="preserve"> </w:t>
      </w:r>
      <w:proofErr w:type="spellStart"/>
      <w:r>
        <w:t>dispersos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dificultaba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seguimiento</w:t>
      </w:r>
      <w:proofErr w:type="spellEnd"/>
      <w:r>
        <w:t xml:space="preserve"> del </w:t>
      </w:r>
      <w:proofErr w:type="spellStart"/>
      <w:r>
        <w:t>progreso</w:t>
      </w:r>
      <w:proofErr w:type="spellEnd"/>
      <w:r>
        <w:t xml:space="preserve">.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 que </w:t>
      </w:r>
      <w:proofErr w:type="spellStart"/>
      <w:r>
        <w:t>funcione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gestor de </w:t>
      </w:r>
      <w:proofErr w:type="spellStart"/>
      <w:r>
        <w:t>tareas</w:t>
      </w:r>
      <w:proofErr w:type="spellEnd"/>
      <w:r>
        <w:t>.</w:t>
      </w:r>
    </w:p>
    <w:p w14:paraId="2966529E" w14:textId="77777777" w:rsidR="003610A4" w:rsidRDefault="00000000">
      <w:pPr>
        <w:pStyle w:val="Ttulo1"/>
      </w:pPr>
      <w:proofErr w:type="spellStart"/>
      <w:r>
        <w:t>Objetivos</w:t>
      </w:r>
      <w:proofErr w:type="spellEnd"/>
    </w:p>
    <w:p w14:paraId="557C32F7" w14:textId="77777777" w:rsidR="003610A4" w:rsidRDefault="00000000">
      <w:r>
        <w:t xml:space="preserve">- </w:t>
      </w:r>
      <w:proofErr w:type="spellStart"/>
      <w:r>
        <w:t>Permitir</w:t>
      </w:r>
      <w:proofErr w:type="spellEnd"/>
      <w:r>
        <w:t xml:space="preserve"> registrar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.</w:t>
      </w:r>
      <w:r>
        <w:br/>
        <w:t xml:space="preserve">- Marcar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completadas</w:t>
      </w:r>
      <w:proofErr w:type="spellEnd"/>
      <w:r>
        <w:t>.</w:t>
      </w:r>
      <w:r>
        <w:br/>
        <w:t xml:space="preserve">-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mostrando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  <w:r>
        <w:br/>
        <w:t xml:space="preserve">-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innecesarias</w:t>
      </w:r>
      <w:proofErr w:type="spellEnd"/>
      <w:r>
        <w:t>.</w:t>
      </w:r>
      <w:r>
        <w:br/>
        <w:t xml:space="preserve">- </w:t>
      </w:r>
      <w:proofErr w:type="spellStart"/>
      <w:r>
        <w:t>Contar</w:t>
      </w:r>
      <w:proofErr w:type="spellEnd"/>
      <w:r>
        <w:t xml:space="preserve"> con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interactivo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consola</w:t>
      </w:r>
      <w:proofErr w:type="spellEnd"/>
      <w:r>
        <w:t>.</w:t>
      </w:r>
      <w:r>
        <w:br/>
        <w:t xml:space="preserve">- Validar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con JUnit.</w:t>
      </w:r>
      <w:r>
        <w:br/>
        <w:t xml:space="preserve">-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con Git y </w:t>
      </w:r>
      <w:proofErr w:type="spellStart"/>
      <w:r>
        <w:t>subirlo</w:t>
      </w:r>
      <w:proofErr w:type="spellEnd"/>
      <w:r>
        <w:t xml:space="preserve"> a un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GitHub.</w:t>
      </w:r>
    </w:p>
    <w:p w14:paraId="18BC1715" w14:textId="77777777" w:rsidR="003610A4" w:rsidRDefault="00000000">
      <w:pPr>
        <w:pStyle w:val="Ttulo1"/>
      </w:pPr>
      <w:r>
        <w:t>Desarrollo del Proyecto</w:t>
      </w:r>
    </w:p>
    <w:p w14:paraId="02CE42F2" w14:textId="77777777" w:rsidR="003610A4" w:rsidRDefault="00000000">
      <w:pPr>
        <w:pStyle w:val="Ttulo2"/>
      </w:pPr>
      <w:r>
        <w:t xml:space="preserve">1. </w:t>
      </w:r>
      <w:proofErr w:type="spellStart"/>
      <w:r>
        <w:t>Lógica</w:t>
      </w:r>
      <w:proofErr w:type="spellEnd"/>
      <w:r>
        <w:t xml:space="preserve"> Principal</w:t>
      </w:r>
    </w:p>
    <w:p w14:paraId="3DEAE7E0" w14:textId="77777777" w:rsidR="003610A4" w:rsidRDefault="00000000">
      <w:r>
        <w:t xml:space="preserve">Se </w:t>
      </w:r>
      <w:proofErr w:type="spellStart"/>
      <w:r>
        <w:t>implementa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GestorTareas</w:t>
      </w:r>
      <w:proofErr w:type="spellEnd"/>
      <w:r>
        <w:t xml:space="preserve">, que </w:t>
      </w:r>
      <w:proofErr w:type="spellStart"/>
      <w:r>
        <w:t>administra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 xml:space="preserve"> de </w:t>
      </w:r>
      <w:proofErr w:type="spellStart"/>
      <w:r>
        <w:t>tipo</w:t>
      </w:r>
      <w:proofErr w:type="spellEnd"/>
      <w:r>
        <w:t xml:space="preserve"> Tarea.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para </w:t>
      </w:r>
      <w:proofErr w:type="spellStart"/>
      <w:r>
        <w:t>agregar</w:t>
      </w:r>
      <w:proofErr w:type="spellEnd"/>
      <w:r>
        <w:t xml:space="preserve">, </w:t>
      </w:r>
      <w:proofErr w:type="spellStart"/>
      <w:r>
        <w:t>completar</w:t>
      </w:r>
      <w:proofErr w:type="spellEnd"/>
      <w:r>
        <w:t xml:space="preserve">, </w:t>
      </w:r>
      <w:proofErr w:type="spellStart"/>
      <w:r>
        <w:t>eliminar</w:t>
      </w:r>
      <w:proofErr w:type="spellEnd"/>
      <w:r>
        <w:t xml:space="preserve"> y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tareas</w:t>
      </w:r>
      <w:proofErr w:type="spellEnd"/>
      <w:r>
        <w:t>.</w:t>
      </w:r>
    </w:p>
    <w:p w14:paraId="77CE4B6C" w14:textId="77777777" w:rsidR="003610A4" w:rsidRDefault="00000000">
      <w:pPr>
        <w:pStyle w:val="Ttulo2"/>
      </w:pPr>
      <w:r>
        <w:t xml:space="preserve">2.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Consola</w:t>
      </w:r>
    </w:p>
    <w:p w14:paraId="40307747" w14:textId="77777777" w:rsidR="003610A4" w:rsidRDefault="00000000">
      <w:r>
        <w:t xml:space="preserve">Se </w:t>
      </w:r>
      <w:proofErr w:type="spellStart"/>
      <w:r>
        <w:t>diseña</w:t>
      </w:r>
      <w:proofErr w:type="spellEnd"/>
      <w:r>
        <w:t xml:space="preserve"> un </w:t>
      </w:r>
      <w:proofErr w:type="spellStart"/>
      <w:r>
        <w:t>menú</w:t>
      </w:r>
      <w:proofErr w:type="spellEnd"/>
      <w:r>
        <w:t xml:space="preserve"> </w:t>
      </w:r>
      <w:proofErr w:type="spellStart"/>
      <w:r>
        <w:t>interactivo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acceder a las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del gestor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terminal.</w:t>
      </w:r>
    </w:p>
    <w:p w14:paraId="1E5CC12D" w14:textId="77777777" w:rsidR="003610A4" w:rsidRDefault="00000000">
      <w:pPr>
        <w:pStyle w:val="Ttulo2"/>
      </w:pPr>
      <w:r>
        <w:t xml:space="preserve">3.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con JUnit</w:t>
      </w:r>
    </w:p>
    <w:p w14:paraId="676BA1C7" w14:textId="77777777" w:rsidR="003610A4" w:rsidRDefault="00000000">
      <w:r>
        <w:t xml:space="preserve">Se </w:t>
      </w:r>
      <w:proofErr w:type="spellStart"/>
      <w:r>
        <w:t>implementan</w:t>
      </w:r>
      <w:proofErr w:type="spellEnd"/>
      <w:r>
        <w:t xml:space="preserve">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que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>:</w:t>
      </w:r>
      <w:r>
        <w:br/>
        <w:t xml:space="preserve">- Que al </w:t>
      </w:r>
      <w:proofErr w:type="spellStart"/>
      <w:r>
        <w:t>añadir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quede</w:t>
      </w:r>
      <w:proofErr w:type="spellEnd"/>
      <w:r>
        <w:t xml:space="preserve"> </w:t>
      </w:r>
      <w:proofErr w:type="spellStart"/>
      <w:r>
        <w:t>registrada</w:t>
      </w:r>
      <w:proofErr w:type="spellEnd"/>
      <w:r>
        <w:t>.</w:t>
      </w:r>
      <w:r>
        <w:br/>
        <w:t xml:space="preserve">- Que se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cambiar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pendiente</w:t>
      </w:r>
      <w:proofErr w:type="spellEnd"/>
      <w:r>
        <w:t xml:space="preserve"> a </w:t>
      </w:r>
      <w:proofErr w:type="spellStart"/>
      <w:r>
        <w:t>completada</w:t>
      </w:r>
      <w:proofErr w:type="spellEnd"/>
      <w:r>
        <w:t>.</w:t>
      </w:r>
      <w:r>
        <w:br/>
        <w:t xml:space="preserve">- Que al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no </w:t>
      </w:r>
      <w:proofErr w:type="spellStart"/>
      <w:r>
        <w:t>aparezca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listado</w:t>
      </w:r>
      <w:proofErr w:type="spellEnd"/>
      <w:r>
        <w:t>.</w:t>
      </w:r>
    </w:p>
    <w:p w14:paraId="46E5848A" w14:textId="77777777" w:rsidR="006538EB" w:rsidRDefault="006538EB"/>
    <w:p w14:paraId="0752654F" w14:textId="77777777" w:rsidR="006538EB" w:rsidRDefault="006538EB"/>
    <w:p w14:paraId="054C0F94" w14:textId="77777777" w:rsidR="006538EB" w:rsidRDefault="006538EB"/>
    <w:p w14:paraId="23773145" w14:textId="05BD6443" w:rsidR="006538EB" w:rsidRDefault="006538EB">
      <w:r>
        <w:lastRenderedPageBreak/>
        <w:t xml:space="preserve">Esta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de la </w:t>
      </w:r>
      <w:proofErr w:type="spellStart"/>
      <w:r>
        <w:t>consola</w:t>
      </w:r>
      <w:proofErr w:type="spellEnd"/>
      <w:r>
        <w:t xml:space="preserve"> al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3 tests </w:t>
      </w:r>
      <w:proofErr w:type="spellStart"/>
      <w:r>
        <w:t>posibles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repetirlas</w:t>
      </w:r>
      <w:proofErr w:type="spellEnd"/>
      <w:r>
        <w:t xml:space="preserve"> al usar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>:</w:t>
      </w:r>
    </w:p>
    <w:p w14:paraId="4C1B6AE0" w14:textId="773368B9" w:rsidR="00DB5380" w:rsidRDefault="00DB5380">
      <w:r w:rsidRPr="00DB5380">
        <w:rPr>
          <w:noProof/>
          <w:u w:val="single"/>
        </w:rPr>
        <w:drawing>
          <wp:inline distT="0" distB="0" distL="0" distR="0" wp14:anchorId="0A45737A" wp14:editId="548A2978">
            <wp:extent cx="4229100" cy="2018612"/>
            <wp:effectExtent l="0" t="0" r="0" b="1270"/>
            <wp:docPr id="18541132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322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951" cy="20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59B" w14:textId="77777777" w:rsidR="003610A4" w:rsidRDefault="00000000">
      <w:pPr>
        <w:pStyle w:val="Ttulo2"/>
      </w:pPr>
      <w:r>
        <w:t xml:space="preserve">4. Control de </w:t>
      </w:r>
      <w:proofErr w:type="spellStart"/>
      <w:r>
        <w:t>Versiones</w:t>
      </w:r>
      <w:proofErr w:type="spellEnd"/>
      <w:r>
        <w:t xml:space="preserve"> con Git y GitHub</w:t>
      </w:r>
    </w:p>
    <w:p w14:paraId="1BBD1DE2" w14:textId="2FF24A62" w:rsidR="003610A4" w:rsidRDefault="00000000">
      <w:r>
        <w:t xml:space="preserve">Durante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se </w:t>
      </w:r>
      <w:proofErr w:type="spellStart"/>
      <w:r>
        <w:t>utilizan</w:t>
      </w:r>
      <w:proofErr w:type="spellEnd"/>
      <w:r>
        <w:t xml:space="preserve"> commits para registrar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avances</w:t>
      </w:r>
      <w:proofErr w:type="spellEnd"/>
      <w:r>
        <w:t xml:space="preserve">. El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sube</w:t>
      </w:r>
      <w:proofErr w:type="spellEnd"/>
      <w:r>
        <w:t xml:space="preserve"> a un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GitHub, </w:t>
      </w:r>
      <w:proofErr w:type="spellStart"/>
      <w:r>
        <w:t>cuyo</w:t>
      </w:r>
      <w:proofErr w:type="spellEnd"/>
      <w:r>
        <w:t xml:space="preserve"> </w:t>
      </w:r>
      <w:proofErr w:type="spellStart"/>
      <w:r>
        <w:t>historial</w:t>
      </w:r>
      <w:proofErr w:type="spellEnd"/>
      <w:r>
        <w:t xml:space="preserve"> </w:t>
      </w:r>
      <w:proofErr w:type="spellStart"/>
      <w:r>
        <w:t>refleja</w:t>
      </w:r>
      <w:proofErr w:type="spellEnd"/>
      <w:r>
        <w:t xml:space="preserve"> </w:t>
      </w:r>
      <w:proofErr w:type="spellStart"/>
      <w:r>
        <w:t>claramente</w:t>
      </w:r>
      <w:proofErr w:type="spellEnd"/>
      <w:r>
        <w:t xml:space="preserve"> la </w:t>
      </w:r>
      <w:proofErr w:type="spellStart"/>
      <w:r>
        <w:t>secuencia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>.</w:t>
      </w:r>
    </w:p>
    <w:p w14:paraId="41302105" w14:textId="77777777" w:rsidR="003610A4" w:rsidRDefault="00000000">
      <w:pPr>
        <w:pStyle w:val="Ttulo1"/>
      </w:pPr>
      <w:proofErr w:type="spellStart"/>
      <w:r>
        <w:t>Evidencias</w:t>
      </w:r>
      <w:proofErr w:type="spellEnd"/>
    </w:p>
    <w:p w14:paraId="6E6FA650" w14:textId="77777777" w:rsidR="003610A4" w:rsidRDefault="00000000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incluyen</w:t>
      </w:r>
      <w:proofErr w:type="spellEnd"/>
      <w:r>
        <w:t xml:space="preserve"> </w:t>
      </w:r>
      <w:proofErr w:type="spellStart"/>
      <w:r>
        <w:t>capturas</w:t>
      </w:r>
      <w:proofErr w:type="spellEnd"/>
      <w:r>
        <w:t xml:space="preserve"> de </w:t>
      </w:r>
      <w:proofErr w:type="spellStart"/>
      <w:r>
        <w:t>pantalla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</w:t>
      </w:r>
      <w:proofErr w:type="spellStart"/>
      <w:r>
        <w:t>exitosas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GitHub.</w:t>
      </w:r>
    </w:p>
    <w:p w14:paraId="4C4C41AC" w14:textId="77777777" w:rsidR="003610A4" w:rsidRDefault="00000000">
      <w:pPr>
        <w:pStyle w:val="Ttulo1"/>
      </w:pPr>
      <w:proofErr w:type="spellStart"/>
      <w:r>
        <w:t>Repositorio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</w:t>
      </w:r>
    </w:p>
    <w:p w14:paraId="2B56FBAD" w14:textId="38A55E2B" w:rsidR="00815AB9" w:rsidRDefault="00000000">
      <w:r>
        <w:t xml:space="preserve">URL del </w:t>
      </w:r>
      <w:proofErr w:type="spellStart"/>
      <w:r>
        <w:t>repositorio</w:t>
      </w:r>
      <w:proofErr w:type="spellEnd"/>
      <w:r>
        <w:t xml:space="preserve">: </w:t>
      </w:r>
      <w:hyperlink r:id="rId9" w:history="1">
        <w:r w:rsidR="00815AB9" w:rsidRPr="000139B9">
          <w:rPr>
            <w:rStyle w:val="Hipervnculo"/>
          </w:rPr>
          <w:t>https://github.com/Pablogg25/PruebaDeConocimiento-Dvops.git</w:t>
        </w:r>
      </w:hyperlink>
    </w:p>
    <w:p w14:paraId="4FC5390D" w14:textId="77777777" w:rsidR="00815AB9" w:rsidRDefault="00815AB9"/>
    <w:p w14:paraId="69D6C721" w14:textId="77777777" w:rsidR="003610A4" w:rsidRDefault="00000000">
      <w:pPr>
        <w:pStyle w:val="Ttulo1"/>
      </w:pPr>
      <w:proofErr w:type="spellStart"/>
      <w:r>
        <w:t>Conclusión</w:t>
      </w:r>
      <w:proofErr w:type="spellEnd"/>
    </w:p>
    <w:p w14:paraId="6FA223DD" w14:textId="77777777" w:rsidR="003610A4" w:rsidRDefault="00000000"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permitió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 que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tareas</w:t>
      </w:r>
      <w:proofErr w:type="spellEnd"/>
      <w:r>
        <w:t xml:space="preserve"> de forma </w:t>
      </w:r>
      <w:proofErr w:type="spellStart"/>
      <w:r>
        <w:t>sencilla</w:t>
      </w:r>
      <w:proofErr w:type="spellEnd"/>
      <w:r>
        <w:t xml:space="preserve"> y </w:t>
      </w:r>
      <w:proofErr w:type="spellStart"/>
      <w:r>
        <w:t>eficaz</w:t>
      </w:r>
      <w:proofErr w:type="spellEnd"/>
      <w:r>
        <w:t xml:space="preserve">. Las </w:t>
      </w:r>
      <w:proofErr w:type="spellStart"/>
      <w:r>
        <w:t>pruebas</w:t>
      </w:r>
      <w:proofErr w:type="spellEnd"/>
      <w:r>
        <w:t xml:space="preserve"> </w:t>
      </w:r>
      <w:proofErr w:type="spellStart"/>
      <w:r>
        <w:t>unitarias</w:t>
      </w:r>
      <w:proofErr w:type="spellEnd"/>
      <w:r>
        <w:t xml:space="preserve"> </w:t>
      </w:r>
      <w:proofErr w:type="spellStart"/>
      <w:r>
        <w:t>garantizaron</w:t>
      </w:r>
      <w:proofErr w:type="spellEnd"/>
      <w:r>
        <w:t xml:space="preserve"> la </w:t>
      </w:r>
      <w:proofErr w:type="spellStart"/>
      <w:r>
        <w:t>corrección</w:t>
      </w:r>
      <w:proofErr w:type="spellEnd"/>
      <w:r>
        <w:t xml:space="preserve"> de la </w:t>
      </w:r>
      <w:proofErr w:type="spellStart"/>
      <w:r>
        <w:t>lógica</w:t>
      </w:r>
      <w:proofErr w:type="spellEnd"/>
      <w:r>
        <w:t xml:space="preserve"> y GitHub </w:t>
      </w:r>
      <w:proofErr w:type="spellStart"/>
      <w:r>
        <w:t>facilitó</w:t>
      </w:r>
      <w:proofErr w:type="spellEnd"/>
      <w:r>
        <w:t xml:space="preserve"> la </w:t>
      </w:r>
      <w:proofErr w:type="spellStart"/>
      <w:r>
        <w:t>colaboración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control de </w:t>
      </w:r>
      <w:proofErr w:type="spellStart"/>
      <w:r>
        <w:t>versiones</w:t>
      </w:r>
      <w:proofErr w:type="spellEnd"/>
      <w:r>
        <w:t>.</w:t>
      </w:r>
    </w:p>
    <w:sectPr w:rsidR="003610A4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31F1B" w14:textId="77777777" w:rsidR="006E7515" w:rsidRDefault="006E7515" w:rsidP="00162164">
      <w:pPr>
        <w:spacing w:after="0" w:line="240" w:lineRule="auto"/>
      </w:pPr>
      <w:r>
        <w:separator/>
      </w:r>
    </w:p>
  </w:endnote>
  <w:endnote w:type="continuationSeparator" w:id="0">
    <w:p w14:paraId="16FFF8BE" w14:textId="77777777" w:rsidR="006E7515" w:rsidRDefault="006E7515" w:rsidP="0016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4B80F" w14:textId="77777777" w:rsidR="006E7515" w:rsidRDefault="006E7515" w:rsidP="00162164">
      <w:pPr>
        <w:spacing w:after="0" w:line="240" w:lineRule="auto"/>
      </w:pPr>
      <w:r>
        <w:separator/>
      </w:r>
    </w:p>
  </w:footnote>
  <w:footnote w:type="continuationSeparator" w:id="0">
    <w:p w14:paraId="1E872C2D" w14:textId="77777777" w:rsidR="006E7515" w:rsidRDefault="006E7515" w:rsidP="0016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5970" w14:textId="060B2057" w:rsidR="00162164" w:rsidRDefault="00162164">
    <w:pPr>
      <w:pStyle w:val="Encabezado"/>
    </w:pPr>
    <w:r>
      <w:t>Pablo González García</w:t>
    </w:r>
    <w:r>
      <w:ptab w:relativeTo="margin" w:alignment="center" w:leader="none"/>
    </w:r>
    <w:r>
      <w:t>Daniel Aguirre Gómez</w:t>
    </w:r>
    <w:r>
      <w:ptab w:relativeTo="margin" w:alignment="right" w:leader="none"/>
    </w:r>
    <w:r>
      <w:t>DAW2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578802">
    <w:abstractNumId w:val="8"/>
  </w:num>
  <w:num w:numId="2" w16cid:durableId="991297671">
    <w:abstractNumId w:val="6"/>
  </w:num>
  <w:num w:numId="3" w16cid:durableId="2090885222">
    <w:abstractNumId w:val="5"/>
  </w:num>
  <w:num w:numId="4" w16cid:durableId="138890981">
    <w:abstractNumId w:val="4"/>
  </w:num>
  <w:num w:numId="5" w16cid:durableId="2024280036">
    <w:abstractNumId w:val="7"/>
  </w:num>
  <w:num w:numId="6" w16cid:durableId="1088506464">
    <w:abstractNumId w:val="3"/>
  </w:num>
  <w:num w:numId="7" w16cid:durableId="269896872">
    <w:abstractNumId w:val="2"/>
  </w:num>
  <w:num w:numId="8" w16cid:durableId="192498650">
    <w:abstractNumId w:val="1"/>
  </w:num>
  <w:num w:numId="9" w16cid:durableId="13098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801"/>
    <w:rsid w:val="00162164"/>
    <w:rsid w:val="001F1995"/>
    <w:rsid w:val="0029639D"/>
    <w:rsid w:val="00326F90"/>
    <w:rsid w:val="003610A4"/>
    <w:rsid w:val="005E41E5"/>
    <w:rsid w:val="006538EB"/>
    <w:rsid w:val="0066664C"/>
    <w:rsid w:val="006E7515"/>
    <w:rsid w:val="007D65C4"/>
    <w:rsid w:val="00815AB9"/>
    <w:rsid w:val="00885797"/>
    <w:rsid w:val="00955476"/>
    <w:rsid w:val="00AA1D8D"/>
    <w:rsid w:val="00AB6EF5"/>
    <w:rsid w:val="00B47730"/>
    <w:rsid w:val="00CB0664"/>
    <w:rsid w:val="00DB53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A9FFC"/>
  <w14:defaultImageDpi w14:val="330"/>
  <w15:docId w15:val="{CADD605C-E4EB-404E-A602-B80C8BD3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15AB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logg25/PruebaDeConocimiento-Dv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1958</Characters>
  <Application>Microsoft Office Word</Application>
  <DocSecurity>0</DocSecurity>
  <Lines>50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>generated by python-docx</dc:description>
  <cp:lastModifiedBy>Pablo González García</cp:lastModifiedBy>
  <cp:revision>8</cp:revision>
  <dcterms:created xsi:type="dcterms:W3CDTF">2013-12-23T23:15:00Z</dcterms:created>
  <dcterms:modified xsi:type="dcterms:W3CDTF">2025-10-01T14:09:00Z</dcterms:modified>
  <cp:category/>
</cp:coreProperties>
</file>